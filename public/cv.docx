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6B5D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Bernardo de Almeida Soares</w:t>
      </w:r>
    </w:p>
    <w:p w14:paraId="55EF2A11" w14:textId="77777777" w:rsidR="00DB7B26" w:rsidRPr="00DB7B26" w:rsidRDefault="00DB7B26" w:rsidP="00DB7B26">
      <w:pPr>
        <w:rPr>
          <w:lang w:val="pt-BR"/>
        </w:rPr>
      </w:pPr>
    </w:p>
    <w:p w14:paraId="6B8D83E8" w14:textId="3FE6961E" w:rsidR="00DB7B26" w:rsidRPr="00DB7B26" w:rsidRDefault="00DB7B26" w:rsidP="00DB7B26">
      <w:pPr>
        <w:pStyle w:val="Ttulo2"/>
        <w:rPr>
          <w:lang w:val="pt-BR"/>
        </w:rPr>
      </w:pPr>
      <w:r w:rsidRPr="00DB7B26">
        <w:rPr>
          <w:lang w:val="pt-BR"/>
        </w:rPr>
        <w:t xml:space="preserve">Desenvolvedor Front-End | Técnico de TI </w:t>
      </w:r>
    </w:p>
    <w:p w14:paraId="2F0A532B" w14:textId="77777777" w:rsidR="00DB7B26" w:rsidRPr="00DB7B26" w:rsidRDefault="00DB7B26" w:rsidP="00DB7B26">
      <w:pPr>
        <w:rPr>
          <w:lang w:val="pt-BR"/>
        </w:rPr>
      </w:pPr>
      <w:r w:rsidRPr="00DB7B26">
        <w:rPr>
          <w:rFonts w:ascii="Segoe UI Emoji" w:hAnsi="Segoe UI Emoji" w:cs="Segoe UI Emoji"/>
          <w:lang w:val="pt-BR"/>
        </w:rPr>
        <w:t>📍</w:t>
      </w:r>
      <w:r w:rsidRPr="00DB7B26">
        <w:rPr>
          <w:lang w:val="pt-BR"/>
        </w:rPr>
        <w:t xml:space="preserve"> Barra Mansa, RJ – Brasil</w:t>
      </w:r>
      <w:r w:rsidRPr="00DB7B26">
        <w:rPr>
          <w:lang w:val="pt-BR"/>
        </w:rPr>
        <w:br/>
      </w:r>
      <w:r w:rsidRPr="00DB7B26">
        <w:rPr>
          <w:rFonts w:ascii="Segoe UI Emoji" w:hAnsi="Segoe UI Emoji" w:cs="Segoe UI Emoji"/>
          <w:lang w:val="pt-BR"/>
        </w:rPr>
        <w:t>📞</w:t>
      </w:r>
      <w:r w:rsidRPr="00DB7B26">
        <w:rPr>
          <w:lang w:val="pt-BR"/>
        </w:rPr>
        <w:t xml:space="preserve"> +55 (24) 99309-2204</w:t>
      </w:r>
      <w:r w:rsidRPr="00DB7B26">
        <w:rPr>
          <w:lang w:val="pt-BR"/>
        </w:rPr>
        <w:br/>
      </w:r>
      <w:r w:rsidRPr="00DB7B26">
        <w:rPr>
          <w:rFonts w:ascii="Segoe UI Emoji" w:hAnsi="Segoe UI Emoji" w:cs="Segoe UI Emoji"/>
          <w:lang w:val="pt-BR"/>
        </w:rPr>
        <w:t>✉️</w:t>
      </w:r>
      <w:r w:rsidRPr="00DB7B26">
        <w:rPr>
          <w:lang w:val="pt-BR"/>
        </w:rPr>
        <w:t xml:space="preserve"> bernardo.soares30@outlook.com</w:t>
      </w:r>
      <w:r w:rsidRPr="00DB7B26">
        <w:rPr>
          <w:lang w:val="pt-BR"/>
        </w:rPr>
        <w:br/>
      </w:r>
      <w:r w:rsidRPr="00DB7B26">
        <w:rPr>
          <w:rFonts w:ascii="Segoe UI Emoji" w:hAnsi="Segoe UI Emoji" w:cs="Segoe UI Emoji"/>
          <w:lang w:val="pt-BR"/>
        </w:rPr>
        <w:t>🔗</w:t>
      </w:r>
      <w:r w:rsidRPr="00DB7B26">
        <w:rPr>
          <w:lang w:val="pt-BR"/>
        </w:rPr>
        <w:t xml:space="preserve"> </w:t>
      </w:r>
      <w:hyperlink r:id="rId6" w:tgtFrame="_new" w:history="1">
        <w:r w:rsidRPr="00DB7B26">
          <w:rPr>
            <w:rStyle w:val="Hyperlink"/>
            <w:lang w:val="pt-BR"/>
          </w:rPr>
          <w:t>linkedin.com/in/bernardo-soares-150096364</w:t>
        </w:r>
      </w:hyperlink>
      <w:r w:rsidRPr="00DB7B26">
        <w:rPr>
          <w:lang w:val="pt-BR"/>
        </w:rPr>
        <w:br/>
      </w:r>
      <w:r w:rsidRPr="00DB7B26">
        <w:rPr>
          <w:rFonts w:ascii="Segoe UI Emoji" w:hAnsi="Segoe UI Emoji" w:cs="Segoe UI Emoji"/>
          <w:lang w:val="pt-BR"/>
        </w:rPr>
        <w:t>💻</w:t>
      </w:r>
      <w:r w:rsidRPr="00DB7B26">
        <w:rPr>
          <w:lang w:val="pt-BR"/>
        </w:rPr>
        <w:t xml:space="preserve"> </w:t>
      </w:r>
      <w:hyperlink r:id="rId7" w:tgtFrame="_new" w:history="1">
        <w:r w:rsidRPr="00DB7B26">
          <w:rPr>
            <w:rStyle w:val="Hyperlink"/>
            <w:lang w:val="pt-BR"/>
          </w:rPr>
          <w:t>github.com/Dev-Soares</w:t>
        </w:r>
      </w:hyperlink>
    </w:p>
    <w:p w14:paraId="3A256413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51E84797">
          <v:rect id="_x0000_i1025" style="width:0;height:1.5pt" o:hralign="center" o:hrstd="t" o:hr="t" fillcolor="#a0a0a0" stroked="f"/>
        </w:pict>
      </w:r>
    </w:p>
    <w:p w14:paraId="477D035F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Resumo Profissional</w:t>
      </w:r>
    </w:p>
    <w:p w14:paraId="21F71E84" w14:textId="77777777" w:rsidR="00DB7B26" w:rsidRPr="00DB7B26" w:rsidRDefault="00DB7B26" w:rsidP="00DB7B26">
      <w:pPr>
        <w:rPr>
          <w:lang w:val="pt-BR"/>
        </w:rPr>
      </w:pPr>
      <w:r w:rsidRPr="00DB7B26">
        <w:rPr>
          <w:lang w:val="pt-BR"/>
        </w:rPr>
        <w:t>Desenvolvedor Front-End motivado e detalhista, com experiência prática em suporte de TI e infraestrutura. Sou apaixonado por engenharia de software e estou disposto a contribuir com soluções impactantes e escaláveis. Meu foco é o compromisso com o desenvolvimento de qualidade em termos de arquitetura e engenharia de software, além do desejo de crescer em equipes dinâmicas e inovadoras.</w:t>
      </w:r>
    </w:p>
    <w:p w14:paraId="205A80FA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570F520E">
          <v:rect id="_x0000_i1026" style="width:0;height:1.5pt" o:hralign="center" o:hrstd="t" o:hr="t" fillcolor="#a0a0a0" stroked="f"/>
        </w:pict>
      </w:r>
    </w:p>
    <w:p w14:paraId="4B12B430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Habilidades Técnicas</w:t>
      </w:r>
    </w:p>
    <w:p w14:paraId="27976636" w14:textId="77777777" w:rsidR="00DB7B26" w:rsidRPr="00DB7B26" w:rsidRDefault="00DB7B26" w:rsidP="00DB7B26">
      <w:pPr>
        <w:rPr>
          <w:lang w:val="pt-BR"/>
        </w:rPr>
      </w:pPr>
      <w:r w:rsidRPr="00DB7B26">
        <w:rPr>
          <w:lang w:val="pt-BR"/>
        </w:rPr>
        <w:t xml:space="preserve">• </w:t>
      </w:r>
      <w:r w:rsidRPr="00DB7B26">
        <w:rPr>
          <w:b/>
          <w:bCs/>
          <w:lang w:val="pt-BR"/>
        </w:rPr>
        <w:t>Linguagens &amp; Frameworks:</w:t>
      </w:r>
      <w:r w:rsidRPr="00DB7B26">
        <w:rPr>
          <w:lang w:val="pt-BR"/>
        </w:rPr>
        <w:t xml:space="preserve"> JavaScript, HTML, CSS, React, Tailwind CSS</w:t>
      </w:r>
      <w:r w:rsidRPr="00DB7B26">
        <w:rPr>
          <w:lang w:val="pt-BR"/>
        </w:rPr>
        <w:br/>
        <w:t xml:space="preserve">• </w:t>
      </w:r>
      <w:r w:rsidRPr="00DB7B26">
        <w:rPr>
          <w:b/>
          <w:bCs/>
          <w:lang w:val="pt-BR"/>
        </w:rPr>
        <w:t>Ferramentas &amp; Tecnologias:</w:t>
      </w:r>
      <w:r w:rsidRPr="00DB7B26">
        <w:rPr>
          <w:lang w:val="pt-BR"/>
        </w:rPr>
        <w:t xml:space="preserve"> Git, GitHub, Postman, Figma</w:t>
      </w:r>
    </w:p>
    <w:p w14:paraId="7638F81C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01CBDA00">
          <v:rect id="_x0000_i1027" style="width:0;height:1.5pt" o:hralign="center" o:hrstd="t" o:hr="t" fillcolor="#a0a0a0" stroked="f"/>
        </w:pict>
      </w:r>
    </w:p>
    <w:p w14:paraId="029349DB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Experiência Profissional</w:t>
      </w:r>
    </w:p>
    <w:p w14:paraId="6784F773" w14:textId="77777777" w:rsidR="00DB7B26" w:rsidRPr="00DB7B26" w:rsidRDefault="00DB7B26" w:rsidP="00DB7B26">
      <w:pPr>
        <w:rPr>
          <w:lang w:val="pt-BR"/>
        </w:rPr>
      </w:pPr>
      <w:r w:rsidRPr="00DB7B26">
        <w:rPr>
          <w:b/>
          <w:bCs/>
          <w:lang w:val="pt-BR"/>
        </w:rPr>
        <w:t>Técnico de TI | Prefeitura de Barra Mansa — 2025 – Presente</w:t>
      </w:r>
      <w:r w:rsidRPr="00DB7B26">
        <w:rPr>
          <w:lang w:val="pt-BR"/>
        </w:rPr>
        <w:br/>
        <w:t>• Manutenção e configuração de redes locais e sem fio em diversos departamentos</w:t>
      </w:r>
      <w:r w:rsidRPr="00DB7B26">
        <w:rPr>
          <w:lang w:val="pt-BR"/>
        </w:rPr>
        <w:br/>
        <w:t>• Instalação e atualização de softwares essenciais para as operações municipais</w:t>
      </w:r>
      <w:r w:rsidRPr="00DB7B26">
        <w:rPr>
          <w:lang w:val="pt-BR"/>
        </w:rPr>
        <w:br/>
        <w:t>• Diagnóstico e reparo de hardware para aumentar a disponibilidade técnica</w:t>
      </w:r>
      <w:r w:rsidRPr="00DB7B26">
        <w:rPr>
          <w:lang w:val="pt-BR"/>
        </w:rPr>
        <w:br/>
        <w:t>• Suporte aos usuários com problemas técnicos, melhorando o tempo de resposta</w:t>
      </w:r>
    </w:p>
    <w:p w14:paraId="7315ED04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0476EF98">
          <v:rect id="_x0000_i1028" style="width:0;height:1.5pt" o:hralign="center" o:hrstd="t" o:hr="t" fillcolor="#a0a0a0" stroked="f"/>
        </w:pict>
      </w:r>
    </w:p>
    <w:p w14:paraId="2B32950F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lastRenderedPageBreak/>
        <w:t>Formação Acadêmica</w:t>
      </w:r>
    </w:p>
    <w:p w14:paraId="4E8D3BC9" w14:textId="77777777" w:rsidR="00DB7B26" w:rsidRPr="00DB7B26" w:rsidRDefault="00DB7B26" w:rsidP="00DB7B26">
      <w:pPr>
        <w:rPr>
          <w:lang w:val="pt-BR"/>
        </w:rPr>
      </w:pPr>
      <w:r w:rsidRPr="00DB7B26">
        <w:rPr>
          <w:b/>
          <w:bCs/>
          <w:lang w:val="pt-BR"/>
        </w:rPr>
        <w:t>Bacharelado em Sistemas de Informação</w:t>
      </w:r>
      <w:r w:rsidRPr="00DB7B26">
        <w:rPr>
          <w:lang w:val="pt-BR"/>
        </w:rPr>
        <w:br/>
        <w:t>UniFOA – Centro Universitário de Volta Redonda</w:t>
      </w:r>
      <w:r w:rsidRPr="00DB7B26">
        <w:rPr>
          <w:lang w:val="pt-BR"/>
        </w:rPr>
        <w:br/>
        <w:t xml:space="preserve">2025 – 2029 </w:t>
      </w:r>
      <w:r w:rsidRPr="00DB7B26">
        <w:rPr>
          <w:i/>
          <w:iCs/>
          <w:lang w:val="pt-BR"/>
        </w:rPr>
        <w:t>(Previsão de Conclusão)</w:t>
      </w:r>
    </w:p>
    <w:p w14:paraId="1B3B77F9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61D25989">
          <v:rect id="_x0000_i1029" style="width:0;height:1.5pt" o:hralign="center" o:hrstd="t" o:hr="t" fillcolor="#a0a0a0" stroked="f"/>
        </w:pict>
      </w:r>
    </w:p>
    <w:p w14:paraId="537638CA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Idiomas</w:t>
      </w:r>
    </w:p>
    <w:p w14:paraId="796D7319" w14:textId="77777777" w:rsidR="00DB7B26" w:rsidRPr="00DB7B26" w:rsidRDefault="00DB7B26" w:rsidP="00DB7B26">
      <w:pPr>
        <w:rPr>
          <w:lang w:val="pt-BR"/>
        </w:rPr>
      </w:pPr>
      <w:r w:rsidRPr="00DB7B26">
        <w:rPr>
          <w:lang w:val="pt-BR"/>
        </w:rPr>
        <w:t>• Inglês: Fluente (fala e escrita)</w:t>
      </w:r>
      <w:r w:rsidRPr="00DB7B26">
        <w:rPr>
          <w:lang w:val="pt-BR"/>
        </w:rPr>
        <w:br/>
        <w:t>• Espanhol: Básico</w:t>
      </w:r>
    </w:p>
    <w:p w14:paraId="76E57E7D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5DC1B9E5">
          <v:rect id="_x0000_i1030" style="width:0;height:1.5pt" o:hralign="center" o:hrstd="t" o:hr="t" fillcolor="#a0a0a0" stroked="f"/>
        </w:pict>
      </w:r>
    </w:p>
    <w:p w14:paraId="5D327DB7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Projetos &amp; Exemplos de Código</w:t>
      </w:r>
    </w:p>
    <w:p w14:paraId="750DBC81" w14:textId="77777777" w:rsidR="00DB7B26" w:rsidRPr="00DB7B26" w:rsidRDefault="00DB7B26" w:rsidP="00DB7B26">
      <w:pPr>
        <w:rPr>
          <w:lang w:val="pt-BR"/>
        </w:rPr>
      </w:pPr>
      <w:r w:rsidRPr="00DB7B26">
        <w:rPr>
          <w:lang w:val="pt-BR"/>
        </w:rPr>
        <w:t>Explore meus projetos e contribuições no GitHub:</w:t>
      </w:r>
      <w:r w:rsidRPr="00DB7B26">
        <w:rPr>
          <w:lang w:val="pt-BR"/>
        </w:rPr>
        <w:br/>
      </w:r>
      <w:r w:rsidRPr="00DB7B26">
        <w:rPr>
          <w:rFonts w:ascii="Segoe UI Emoji" w:hAnsi="Segoe UI Emoji" w:cs="Segoe UI Emoji"/>
          <w:lang w:val="pt-BR"/>
        </w:rPr>
        <w:t>🔗</w:t>
      </w:r>
      <w:r w:rsidRPr="00DB7B26">
        <w:rPr>
          <w:lang w:val="pt-BR"/>
        </w:rPr>
        <w:t xml:space="preserve"> </w:t>
      </w:r>
      <w:hyperlink r:id="rId8" w:tgtFrame="_new" w:history="1">
        <w:r w:rsidRPr="00DB7B26">
          <w:rPr>
            <w:rStyle w:val="Hyperlink"/>
            <w:lang w:val="pt-BR"/>
          </w:rPr>
          <w:t>github.com/Dev-Soares</w:t>
        </w:r>
      </w:hyperlink>
    </w:p>
    <w:p w14:paraId="2B0597B3" w14:textId="77777777" w:rsidR="00DB7B26" w:rsidRPr="00DB7B26" w:rsidRDefault="00FA01E1" w:rsidP="00DB7B26">
      <w:pPr>
        <w:rPr>
          <w:lang w:val="pt-BR"/>
        </w:rPr>
      </w:pPr>
      <w:r>
        <w:rPr>
          <w:lang w:val="pt-BR"/>
        </w:rPr>
        <w:pict w14:anchorId="6C056EA4">
          <v:rect id="_x0000_i1031" style="width:0;height:1.5pt" o:hralign="center" o:hrstd="t" o:hr="t" fillcolor="#a0a0a0" stroked="f"/>
        </w:pict>
      </w:r>
    </w:p>
    <w:p w14:paraId="10998B2B" w14:textId="77777777" w:rsidR="00DB7B26" w:rsidRPr="00DB7B26" w:rsidRDefault="00DB7B26" w:rsidP="00DB7B26">
      <w:pPr>
        <w:pStyle w:val="Ttulo1"/>
        <w:rPr>
          <w:sz w:val="36"/>
          <w:szCs w:val="36"/>
          <w:lang w:val="pt-BR"/>
        </w:rPr>
      </w:pPr>
      <w:r w:rsidRPr="00DB7B26">
        <w:rPr>
          <w:sz w:val="36"/>
          <w:szCs w:val="36"/>
          <w:lang w:val="pt-BR"/>
        </w:rPr>
        <w:t>Por Que Me Contratar?</w:t>
      </w:r>
    </w:p>
    <w:p w14:paraId="6D7C9BA1" w14:textId="77777777" w:rsidR="00DB7B26" w:rsidRPr="00DB7B26" w:rsidRDefault="00DB7B26" w:rsidP="00DB7B26">
      <w:pPr>
        <w:rPr>
          <w:lang w:val="pt-BR"/>
        </w:rPr>
      </w:pPr>
      <w:r w:rsidRPr="00DB7B26">
        <w:rPr>
          <w:rFonts w:ascii="Segoe UI Symbol" w:hAnsi="Segoe UI Symbol" w:cs="Segoe UI Symbol"/>
          <w:lang w:val="pt-BR"/>
        </w:rPr>
        <w:t>✓</w:t>
      </w:r>
      <w:r w:rsidRPr="00DB7B26">
        <w:rPr>
          <w:lang w:val="pt-BR"/>
        </w:rPr>
        <w:t xml:space="preserve"> Comprometido com o aprendizado contínuo</w:t>
      </w:r>
      <w:r w:rsidRPr="00DB7B26">
        <w:rPr>
          <w:lang w:val="pt-BR"/>
        </w:rPr>
        <w:br/>
      </w:r>
      <w:r w:rsidRPr="00DB7B26">
        <w:rPr>
          <w:rFonts w:ascii="Segoe UI Symbol" w:hAnsi="Segoe UI Symbol" w:cs="Segoe UI Symbol"/>
          <w:lang w:val="pt-BR"/>
        </w:rPr>
        <w:t>✓</w:t>
      </w:r>
      <w:r w:rsidRPr="00DB7B26">
        <w:rPr>
          <w:lang w:val="pt-BR"/>
        </w:rPr>
        <w:t xml:space="preserve"> Base s</w:t>
      </w:r>
      <w:r w:rsidRPr="00DB7B26">
        <w:rPr>
          <w:rFonts w:cs="Calibri"/>
          <w:lang w:val="pt-BR"/>
        </w:rPr>
        <w:t>ó</w:t>
      </w:r>
      <w:r w:rsidRPr="00DB7B26">
        <w:rPr>
          <w:lang w:val="pt-BR"/>
        </w:rPr>
        <w:t>lida em TI e desenvolvimento</w:t>
      </w:r>
      <w:r w:rsidRPr="00DB7B26">
        <w:rPr>
          <w:lang w:val="pt-BR"/>
        </w:rPr>
        <w:br/>
      </w:r>
      <w:r w:rsidRPr="00DB7B26">
        <w:rPr>
          <w:rFonts w:ascii="Segoe UI Symbol" w:hAnsi="Segoe UI Symbol" w:cs="Segoe UI Symbol"/>
          <w:lang w:val="pt-BR"/>
        </w:rPr>
        <w:t>✓</w:t>
      </w:r>
      <w:r w:rsidRPr="00DB7B26">
        <w:rPr>
          <w:lang w:val="pt-BR"/>
        </w:rPr>
        <w:t xml:space="preserve"> Desejo de contribuir e crescer em equipes modernas de desenvolvimento</w:t>
      </w:r>
    </w:p>
    <w:p w14:paraId="2C3404BD" w14:textId="198A7DA5" w:rsidR="00A57C75" w:rsidRDefault="00A57C75"/>
    <w:sectPr w:rsidR="00A57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041596">
    <w:abstractNumId w:val="8"/>
  </w:num>
  <w:num w:numId="2" w16cid:durableId="827600982">
    <w:abstractNumId w:val="6"/>
  </w:num>
  <w:num w:numId="3" w16cid:durableId="514727625">
    <w:abstractNumId w:val="5"/>
  </w:num>
  <w:num w:numId="4" w16cid:durableId="1443921357">
    <w:abstractNumId w:val="4"/>
  </w:num>
  <w:num w:numId="5" w16cid:durableId="1781416184">
    <w:abstractNumId w:val="7"/>
  </w:num>
  <w:num w:numId="6" w16cid:durableId="1722244063">
    <w:abstractNumId w:val="3"/>
  </w:num>
  <w:num w:numId="7" w16cid:durableId="469173696">
    <w:abstractNumId w:val="2"/>
  </w:num>
  <w:num w:numId="8" w16cid:durableId="2139059155">
    <w:abstractNumId w:val="1"/>
  </w:num>
  <w:num w:numId="9" w16cid:durableId="115614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EA2"/>
    <w:rsid w:val="00A57C75"/>
    <w:rsid w:val="00AA1D8D"/>
    <w:rsid w:val="00B47730"/>
    <w:rsid w:val="00BA2A09"/>
    <w:rsid w:val="00CB0664"/>
    <w:rsid w:val="00CB4DD1"/>
    <w:rsid w:val="00DB7B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3023A6E9"/>
  <w14:defaultImageDpi w14:val="300"/>
  <w15:docId w15:val="{821D7FB3-8B5D-40C2-9629-2B56ACE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DB7B2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7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Soa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-Soa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bernardo-soares-15009636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BERNARDO DE ALMEIDA SOARES</cp:lastModifiedBy>
  <cp:revision>2</cp:revision>
  <dcterms:created xsi:type="dcterms:W3CDTF">2025-08-03T00:21:00Z</dcterms:created>
  <dcterms:modified xsi:type="dcterms:W3CDTF">2025-08-03T00:21:00Z</dcterms:modified>
  <cp:category/>
</cp:coreProperties>
</file>